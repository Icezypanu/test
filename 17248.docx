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กล่าวเฉพาะ กรมศึกษาธิการ ซึ่งเป็นหน่วยงานรับผิดชอบการศึกษา และได้ ยกระดับเป็นกระทรวงต่อมา เมื่อพิจารณาจากพระบรมราชโองการในพระบาทสมเด็จ พระจุลจอมเหล้าเจ้าอยู่หัวที่ทรงพระกรุณาโปรตเกล้าโปรดกระหม่อม ประกาศตั้ง กรมศึกษาธิการ เพื่อ "เป็นแบบแผนให้แพร่หลาย...สําหรับบังคับบัญชาราชการฝ่าย การเล่าเรียน" เป็นที่น่าสังเกตว่า คํา ศึกษา ใช้ในชื่อหน่วยงานและตําแหน่งผู้บริหารสูงสุด ของกรมครั้งนั้น คือ ข้าหลวงผู้บัญชาการศึกษา ทั้งคําที่มีความหมายใกล้เคียงกับ คํา ศึกษา หลายแห่งปร ากฏฎในประกาศ ใช้แต่ คํา การเล่าเรียน ไม่ใช้ คํา ศึกษา ความตามประกาศ ประกาศตังกรมศกษาธการ มีพระบรมราชโองการโปรดเกล้าฯ ให้ประกาศจงทราบทัวกัน การเล่าเรียนวิชาเป็นการสําคัญของราชการบ้านเมือง แต่ก่อนมายังหาได้ จัดตั้งขึ้นเป็นแบบแผนให้แพร่หลาย และยังหาได้มีเจ้าพนักงานสําหรับ บังคับบัญชาราชการฝ่ายการเล่าเรียนทั้งปวงไม่ บัดนี้ได้ทรงทํานุบํารุง การเล่าเรียนให้เป็นแบบอย่างเจริญรุ่งเรืองขึ้นได้มาก และได้ทรงพระกรุณา โปรดเกล้าฯ ให้มีเจ้าพนักงานรับกระแสพระราชดําริจัดการนั้นตลอดมา เมื่อการเล่าเรียนเจริญขึ้น ผู้ซึ่งรับราชการในการเล่าเรียน คือ เจ้าพนักงาน สําหรับบังคับจัดการเล่าเรียน และอาจารย์ผู้ฝึกสอนวิชาเป็นต้นนั้นก็มีมากขึ้น โดยลําดับ ผู้ซึ่งรับราชการในตําแหน่งการทั้งปวงเหล่านี้ ก็เป็นข้าราชการ รับราชการแผ่นดินสนองพระเดชพระคุณในส่วน ๑ เหมือนกับข้าราชการ กรมอื่นๆ แต่ยังหาได้มีตําแหน่งในราชการไม่ เพราะราชการฝ่ายการเล่าเรียน ยังไม่ได้ตั้งสังกัดขึ้นเป็นกรม ๑ เหมือนกับประเทคอื่น ๆ บัตนี้ทรงพระกรุณา โปรดเกล้าฯ ให้เจ้าพนักงานซึ่งสําหรับจัดการเล่าเรียนทั้งปวงรวมเป็นกรม ๑ เรียกว่า กรมศึกษาธิการ ซึ่งผู้ได้รับกระแสพระราชดําริเป็นหัวหน้าพนักงาน จัดการเล่าเรียน เป็นตําแหน่ง ข้าหลวงผู้บัญชาการศึกษา และให้ผู้ซึ่ง รับราชการอยู่ในพนักงานจัดการเล่าเรียนทั้งปวง สังกัดขึ้นอยู่ในกรมศึกษาธิการ ตามตําแหน่งซึ่งได้รับราชการนั้นทุกคน ให้กรมศึกษาธิการนีเป็นกรม ๑ ไนราชการฝ่ายพลเรือนเหมือนกับกรมอืนๆ สืบไป ประกาศมา ณ วันศุกร์ เดือน ง ขึ้น ๑๕ คํา ปีกุน นพศก จุลศักราช ๑๒๕๕ (พ.ศ, ๒๕๓๐)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