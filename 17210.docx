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คู่มือครูสําหรับการจัดกิจกรรมส่งเสริมการเรียนรู้เกี่ยวภับโรคโควิด19 | 7 เนื้อหาที่เหมาะสมสําหรับเด็กในแต่ละช่วงวัย นักเรียน นักศึกษาควรมีความเข้าใจข้อมูลเบื้องต้นเกี่ยวกับโรคไวรัสโคโรนา (โควิต-19) รวมถึงอาการ โรคแทรกข้อน การติดต่อและวิธีบองกัน ตามความเหมาะสมของวัย ติดตามข่าวสารเกี่ยวกับโควิต-19 ผ่านแหล่งข้อมูลที่น่าเชื่อถือ เช่น องค์การยูนิเซฟ องค์การอนามัยโลก (0) และคําแนะนําจากกระทรวงสาธารณสุข พึงระวังข่าวปลอม ข่าวลือ ข่าวบิดเบือนที่ส่งต่อแบบปากต่อปากหรือทางสื่อสังคมออนไลน์ คําแนะนําด้านล่างนี้ เป็นหัวข้อที่แนะนําสําหรับนักเรียนในช่วงวัย/ระดับขั้นต่าง ๆ เกี่ยวกับโรคโควิต-19 เพื่อช่วยป้องกันและควบคุมการแพร่ระบาดของโควิต-19 รวมทั้งเชื้อไวรัสชนิดอื่น ๆ ตลอดจนประเด็นสําคัญอื่น ๆ ที่มีผลกระทบทั้งต่อตัวนักเรียนเอง (เช่น ความเครียด ความกลัว) และต่อสังคม (เช่น การตีตราและการเลือกปฏิบัติ ความยากลําบากทางเศรษฐกิจ บทบาทของเด็กและเยาวชนในการมีส่วนร่วมในการแก้ปัญหา)ในช่วงเวลาที่มีการระบาด ทั้งนี้ ควรปรับกิจกรรมให้เหมาะสมกับบริบทและความต้องการเฉพาะของนักเรียน (ภาษา ความสามารถ เพศสภาพ เป็นต้น) ระดับปชมวัย (อายุเมเกิน 6 ป หรือช่วงชันอนุบาล) เน้นเรื่องพฤติกรรมเพื่อสุขอนามัยที่ดี เช่น การไอหรือจามลงบนข้อพับแขน และการล้างมือบ่อย ๆ ร้องเพลงประกอบการล้างมือ เช่น เพลงแฮปปี้เบิร์ธเดย์ 2 รอบ หรือเพลงข้าง 2 รอบ เพื่อเป็นการฝึก ล้างมือตามระยะเวลาที่แนะนําคือ อย่างน้อย์ 20 วินาที นักเรียนอาจ “ฝึก” ล้างมือโดยใช้นําและสบู่ หรือ เจลล้างมือในห้องเรียนได้ ติดตามและตรวจสอบการล้างมือของนักเรียน และให้รางวัลสําหรับการล้างมือบ่อย ๆ ตามระยะเวลา ทีแนะนํา นําหุ่นมือหรือตุ๊กตามาสาธิตให้เห็นอาการของโรค (เช่น จาม ไอ มีใข้) และการปฏิบัติตัวเมื่อรู้สึกป่วย (เช่น ปวดหัว ปวดท้อง ตัวร้อน หรือรู้สึกเหนื่อยผิดปกติ) รวมทั้งวิธีปลอบโยนผู้ที่เจ็บป่วย (ฝึกให้นักเรียน มีความเห็นอกเห็นใจ และความใส่ใจดูแลผู้อื่นอย่างปลอดภัย) จัดให้นักเรียนนั่งห่างกันโดยให้นักเรียนกางแขน่ออกหรือทําท่า “กระพือปีก” ซึ่งจะต้องมีระยะห่างพอที่จะ ไม่สัมผัสตัวเพื่อน ระดับประถมศึกษา รับฟังความวิตกกังวลและตอบคําถามของนักเรียนด้วยเนื้อหาที่เหมาะสมกับวัย โดยไม่ป้อนข้อมูลให้นักเรียน มากจนเกินไป นอกจากนี้ ยังควรกระตุ้นให้นักเรียนแสดงความรู้สึกออกมา พร้อมทังพูดคุยเกี่ยวกับปฏิกิริยา ที่พวกเขามี และอธิบายว่าเป็นเรืองปกติทีพวกเขาจะมีปฏิกิริยาดังกล่าวในสถานการณ์ที่ไม่ปกติเช่นนี้ เน้นย้้าว่ามีหลายสิ่งที่นักเรียนสามารถปฏิบัติเพื่อดูแลตนเองและผู้อื่นให้ปลอดภัย แนะนําแนวคิดเรื่องการรักษาระยะห่างทางสังคม (ยืนห่างจากเพื่อน หลีกเลี่ยงฝูงชน) ไม่สัมผัสตัวผู้อื่นถ้าไม่จําเป็น เน้นย้้าเรื่องพฤติกรรมเพื่อสุขอนามัยที่ดี เช่น การไอหรือจามลงบนข้อพับแขน และการล้างมือ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