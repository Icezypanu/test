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คู่มือครูสําหรับการจัดกิจกรรมส่งเสริมการเรียนรู้เกี่ยวกับโรคโควิด-19 | 17 4.  นักเรียนตอบคําถามชุด “โควิดในความคิดของหนู” (5 คําถาม) โดยให้นักเรียนก้าวเท้าเข้าหรือออกนอกวงกลม ตามโจทย์ เป็นต้นว่า “ถ้าใครคิดว่า เจ้าโควิดหน้าตาน่ากลัว ทําให้เราไม่สบาย ไอ เป็นไข้ ให้ก้าวเท้าเข้ามาในวงกลม” “ถ้าใครคิดว่า เจ้าโควิดจะหายไปถ้าเราล้างมือ ให้ก้าวเท้าออกไปนอกวงกลม” สลับกับ “ถ้าใครคิดว่า เจ้าโควิดนี้ไม่ดีเลย ทําให้เราต้องอยู่บ้านนาน ๆ ไม่ได้เจอเพื่อนเลย ให้ก้าวเท้าเข้ามาในวงกลม” “ถ้าใครคิดว่า เจ้าโควิดไม่น่ากลัวเลย เพราะเราป้องกันมันได้ ให้ก้าวเท้าออกไปนอกวงกลม” “ถ้าใครคิดว่า เจ้าโควิดนี้ใจร้ายมาก ทําให้ทุกคนเศร้าไปหมด ให้ก้าวเท้าออกไปนอกวงกลม” 5. ทุกครั้งที่นักเรียนเลือกคําตอบได้แล้ว ให้คุณครูสุ่มถามต่อด้วยว่า ทําไมจึงคิดเช่นนั้น แนวทางสรุป โรคโควิด-19 เป็นโรคที่เกิดขึ้นเองโดยธรรมชาติ เมื่อโรคนี้เข้าสู่ร่างกายใคร คนนั้นจะมีอาการ ‘ไอ เป็นไข้ อ่อนเพลีย หายใจลําบาก’ หากเราไม่อยากให้โรคนี้แพร่กระจาย จนทําให้เราไม่ได้เจอครูและเพื่อน ๆ อีก เราต้อง ‘ดูแลตัวเองด้วยการล้างมือให้สะอาด ไม่อยู่ในสถานที่ที่มีคนเยอะ ๆ และถ้าเราเห็นใครไอ จาม หรือไม่สบาย ต้องรีบอยู่ให้ห่างนะจ๊ะ’ คําอธิบายเพิ่มเติมสําหรับครู ระหว่างเล่นเกมที่ต้องเดินเข้า-ออกวงกลม หากใช้คําถามเชิงลบคู่กับคําสั่งที่ให้ถอยหลัง จะทําให้นักเรียน รู้สึกสนุกยิ่งขึ้น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