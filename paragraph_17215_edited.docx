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คู่มือครูสําหรับการจัดกิจกรรมส่งเสริมการเรียนรู้เกี่ยวกับโรคโควิด-19 | 15 5.    นักเรียนฟังนิทานออนไลน์ (E-Book) เรื่องสวัสดีโควิด-19 หรือเรื่อง ฮีโร่ของฉันคือเธอ โดยครูจะอ่านให้ฟัง อ่านร่วมกัน หรือใช้คลิปเรียนรู้อื่น ๆ ก็ได้ 6.  (สําหรับนักเรียนชั้นประถมศึกษา) ให้นักเรียนลองเขียนเล่านิทานเกี่ยวกับไวรัสโคโรนาของตัวเองได้ 7. ภาพที่นักเรียนวาดและประดิษฐ์สามารถนํามาจัดเป็นนิทรรศการต่อได้ ชวนคุยชวนถาม ใครเคยเป็นหวัดบ้าง เป็นหวัดมีอาการอย่างไร ใครเคยได้ยินชื่อ ไวรัสโคโรนา หรือ โรคโควิด-19 บ้าง ถ้าไวรัสโคโรนาเป็นสิ่งมีชีวิต นักเรียนคิดว่าไวรัสโคโรนาจะคิดอะไรอยู่ ใจดีหรือใจร้าย เขามีเพื่อนหรือไม่ ถ้าไวรัสโคโรนาเข้าสู่ร่างกายของเรา จะเกิดอะไรขึ้น ถ้าเราไม่อยากให้ไวรัสโคโรนามาติดเรา เราควรทําอย่างไร แนวทางสรุป นักเรียนเห็นหรือไม่ว่า โรคโควิด-19 เกิดมาจากเชื้อไวรัสโคโรนา ซึ่งมีอยู่ในธรรมชาติ โรคหวัดก็เกิดจาก เชื้อไวรัสเช่นกัน แต่เมื่อเราเป็นหวัด เราก็หายได้ ถ้าเราดูแลตัวเองให้ดี และเมื่อเราป่วยเป็นโรคโควิด-19 ถ้าเราดูแล ตัวเองให้แข็งแรง เราก็หายจากโรคนี้ได้เช่นกัน เพราะฉะนั้น นักเรียนไม่ต้องกลัว และถ้าเพื่อน ๆ ของเรา หรือ คนใกล้ตัวป่วยเป็นโรคนี้ เขาก็หายได้เช่นกัน คําอธิบายเพิ่มเติมสําหรับครู ความหวาดระแวงและความไม่รู้เกี่ยวกับโรคระบาดในสังคมอาจส่งผลให้นักเรียนหวาดกลัวและเกิดความเครียด การให้ความรู้และข้อเท็จจริงสามารถลดความหวาดกลัวของนักเรียนได้ การให้นักเรียนมีจินตนาการ ความคิดสร้างสรรค์ ในการเรียนรู้ผ่านงานศิลปะ ช่วยให้นักเรียนลดความหวาดระแวงหรือรังเกียจคนป่วยได้ด้วย การตั้งคําถามกับนักเรียนกี่ยวกับโรคโควิด-19 ไม่จำเป็นค้องคาคหวังคำตอบที่ถูกต้อง แต่เป็นคําถามเปิด เพื่อให้นักเรียนได้พูด และเล่าถึงสิ่งที่ค้างคาใจ หรืออึดอัดอยู่ในใจออกมา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