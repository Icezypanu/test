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ช่วงประมาณ ๓ ทศวรรษแรก . กระทรวงธรรมการ</w:t>
        <w:br/>
        <w:t>(พ.ศ. ๒๕๓๕ - พ.ศ. ๒๕๒๑ เป็นเวลา ๒๒ ป)</w:t>
        <w:br/>
        <w:t>การจัดการศึกษาของไทย ถือได้ว่ามีมาช้านาน  แต่ควังกรุงสุโขทัยเป็นราชธานี</w:t>
        <w:br/>
        <w:t>หรืออาจก่อนหน้านั่น และเจริญรอยสืบมาจนถึงต้นสมัยรัตนโกสินทร์ เป็นการจัด</w:t>
        <w:br/>
        <w:t>การศึกษาที่สอดคล้องกับสภาพบ้านเมือง และความเป็นอยู่ของพลเมือง นอกจากบิดา</w:t>
        <w:br/>
        <w:t>มารตดา และญาติพี่น้องในครอบครัว มีหน้าที่สังสอนบุตรหลานเรื่องความประพฤติ และ</w:t>
        <w:br/>
        <w:t>การงานอาชีพแล้ว สํานักเรียนส่วนใหญ่ คือ วัด สอนบุตรหลานราษฎรทั่วไป มีพระภิกษุ</w:t>
        <w:br/>
        <w:t>ทําหน้าที่อบรมสังสอนศิษย์ของตนตามความสามารถที่จัดได้ สํานักเรียนอีกแห่งหนึง คือ</w:t>
        <w:br/>
        <w:t>สํานักราชบัณฑิต มักอยู่ในพระราชวัง บ้านผู้รู้ ผู้เป็นนักปราชญ์ ส่วนใหญ่สอนเจ้านาย</w:t>
        <w:br/>
        <w:t>บุตรหลานของขุนนางและขําราชการ</w:t>
        <w:br/>
        <w:t>ครันถึงรัชกาลพระบาทสมเด็จพระจุลจอมเกล้าเจ้าอยู่หัว พระองค์มีพระราชดําริ</w:t>
        <w:br/>
        <w:t>ว่า การศึกษาเป็นเรืองที่สําคัญที่สุด และมีพระราชปณิธานที่จะทรงพัฒนา บํารุงการศึกษา</w:t>
        <w:br/>
        <w:t>ของชนในชาติทุกหมู่เหล่าอย่างจริงจัง ดังเห็นได้จากพระราชดํารัสตอนหนึ่งในที่ประชุม</w:t>
        <w:br/>
        <w:t>พระบรมวงศานุวงศ์ และข้าราชการเนื่องในโอกาสเสด็จพระราชดํา เนินไปท อดพระเนตร</w:t>
        <w:br/>
        <w:t>โรงเรียนพระตําหนักสวนกุหลาบ เมื่อ พ.ศ. ๒๕๒ ว่า</w:t>
        <w:br/>
        <w:t xml:space="preserve"> : วิชาหนังสือเป็นวิชาที่นับถือ .แลเป็นที่สรรเสริญ</w:t>
        <w:br/>
        <w:t>แต่โบราณว่าเป็นวิชาอย่างประเสริชซึ่งผู้ที่เป็นใหญ่ยิง</w:t>
        <w:br/>
        <w:t>นับแต่พระมหากษัตริย์ เป็นต้น จนตลอดราษฎรพลเมือง</w:t>
        <w:br/>
        <w:t>สมควรแลจําเป็นจะต้องรู้ เพราะเป็นวิชาที่อาจทําให้การ</w:t>
        <w:br/>
        <w:t>ทั้งปวงสําเร็จไปได้ทุกสิ่งทุกอย่าง.</w:t>
        <w:br/>
        <w:t>เจ้านายราชตระกูล ตั้งแต่ลูกคันเป็นต้นลงไป ตลอด</w:t>
        <w:br/>
        <w:t>จนถึงราษฎรที่ตําที่สุดจะให้ได้โอกาสเล่าเรียนได้เสมอกัน</w:t>
        <w:br/>
        <w:t>ไม่ว่าเจ้า ว่าขุนนาง ว่าไพร่ เพราะฉะนั้นจึงขอบอกได้ว่า</w:t>
        <w:br/>
        <w:t>การเล่าเรียนในบ้านเมืองเรานี้จะเป็นข้อสําคัญที่หนึ่งซึ่ง</w:t>
        <w:br/>
        <w:t>ฉันจะอุตสาห์จัดให้เจริญขึ้นจงได้"</w:t>
        <w:br/>
        <w:t>พระองค์ทรงปฏิรูปราชการแผ่นดินครั้งสําคัญ จัดให้มีกรม และกระทรวง ดูแล่.</w:t>
        <w:br/>
        <w:t>กิจการงานของบ้านเมือง ก่อนการตั้งกระทรวงธรรมการ การพระศาสนา พิพิธภัณฑ์</w:t>
        <w:br/>
        <w:t>การศึกษา และการพยาบาล มีฐานะเป็นกรมอยู่ในสังกัดต่าง ๆ มาก่อน กล่าวคือ กรมธรรมการ</w:t>
        <w:br/>
        <w:t>เป็นกรม เก่าแต่ครั้งกรุงศรีอยุธยาเป็นราชธานี. พิพิธภัณฑสถานตั้งเมื่อ พ.ศ. ๒ โอ๓</w:t>
        <w:br/>
        <w:t>กรมศึกษาธิการตั้งเมื่อ พ.ศ. ๒๕๓๐ และกรมพยาบาลตั้งเมื่อ พ.ศ. ๒๕๓๑</w:t>
        <w:br/>
        <w:t>.'อต ทศวรรษง+:ธต6ปี 'กธะทรวงศึกษาธริการ :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